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🛍️ Chatbot User Manual – E-Commerce Virtual Assistant</w:t>
      </w:r>
    </w:p>
    <w:p>
      <w:pPr>
        <w:pStyle w:val="Heading1"/>
      </w:pPr>
      <w:r>
        <w:t>📘 Overview</w:t>
      </w:r>
    </w:p>
    <w:p>
      <w:r>
        <w:t>The e-commerce chatbot is a smart assistant designed to help users interact with the online store quickly and easily. Whether browsing products, checking stock, placing orders, or tracking deliveries, the chatbot offers a natural and intuitive way to navigate your shopping experience.</w:t>
      </w:r>
    </w:p>
    <w:p>
      <w:pPr>
        <w:pStyle w:val="Heading1"/>
      </w:pPr>
      <w:r>
        <w:t>💬 Getting Started</w:t>
      </w:r>
    </w:p>
    <w:p>
      <w:r>
        <w:t>To start chatting with the assistant:</w:t>
      </w:r>
    </w:p>
    <w:p>
      <w:pPr>
        <w:pStyle w:val="ListNumber"/>
      </w:pPr>
      <w:r>
        <w:t>1. Visit the website.</w:t>
      </w:r>
    </w:p>
    <w:p>
      <w:pPr>
        <w:pStyle w:val="ListNumber"/>
      </w:pPr>
      <w:r>
        <w:t>2. Locate the chatbot widget usually at the bottom right corner.</w:t>
      </w:r>
    </w:p>
    <w:p>
      <w:pPr>
        <w:pStyle w:val="ListNumber"/>
      </w:pPr>
      <w:r>
        <w:t>3. Type your message or click a suggested action (e.g., “Browse products”).</w:t>
      </w:r>
    </w:p>
    <w:p>
      <w:pPr>
        <w:pStyle w:val="Heading1"/>
      </w:pPr>
      <w:r>
        <w:t>🤖 What You Can Ask the Chatbot</w:t>
      </w:r>
    </w:p>
    <w:p>
      <w:r>
        <w:t>You can use natural language to interact. Here are some examples:</w:t>
      </w:r>
    </w:p>
    <w:p>
      <w:pPr>
        <w:pStyle w:val="Heading2"/>
      </w:pPr>
      <w:r>
        <w:t>🛒 Shopping Assistance</w:t>
      </w:r>
    </w:p>
    <w:p>
      <w:pPr>
        <w:pStyle w:val="ListBullet"/>
      </w:pPr>
      <w:r>
        <w:t>"Show me laptops"</w:t>
      </w:r>
    </w:p>
    <w:p>
      <w:pPr>
        <w:pStyle w:val="ListBullet"/>
      </w:pPr>
      <w:r>
        <w:t>"Do you have any Samsung phones?"</w:t>
      </w:r>
    </w:p>
    <w:p>
      <w:pPr>
        <w:pStyle w:val="ListBullet"/>
      </w:pPr>
      <w:r>
        <w:t>"Search for gaming chairs"</w:t>
      </w:r>
    </w:p>
    <w:p>
      <w:pPr>
        <w:pStyle w:val="Heading2"/>
      </w:pPr>
      <w:r>
        <w:t>📦 Product Availability</w:t>
      </w:r>
    </w:p>
    <w:p>
      <w:pPr>
        <w:pStyle w:val="ListBullet"/>
      </w:pPr>
      <w:r>
        <w:t>"Is the iPhone 14 in stock?"</w:t>
      </w:r>
    </w:p>
    <w:p>
      <w:pPr>
        <w:pStyle w:val="ListBullet"/>
      </w:pPr>
      <w:r>
        <w:t>"Do you have running shoes size 42?"</w:t>
      </w:r>
    </w:p>
    <w:p>
      <w:pPr>
        <w:pStyle w:val="Heading2"/>
      </w:pPr>
      <w:r>
        <w:t>💰 Price &amp; Promotions</w:t>
      </w:r>
    </w:p>
    <w:p>
      <w:pPr>
        <w:pStyle w:val="ListBullet"/>
      </w:pPr>
      <w:r>
        <w:t>"How much is the MacBook Air?"</w:t>
      </w:r>
    </w:p>
    <w:p>
      <w:pPr>
        <w:pStyle w:val="ListBullet"/>
      </w:pPr>
      <w:r>
        <w:t>"Any current discounts?"</w:t>
      </w:r>
    </w:p>
    <w:p>
      <w:pPr>
        <w:pStyle w:val="Heading2"/>
      </w:pPr>
      <w:r>
        <w:t>➕ Add to Cart</w:t>
      </w:r>
    </w:p>
    <w:p>
      <w:pPr>
        <w:pStyle w:val="ListBullet"/>
      </w:pPr>
      <w:r>
        <w:t>"Add one iPhone 14 to my cart"</w:t>
      </w:r>
    </w:p>
    <w:p>
      <w:pPr>
        <w:pStyle w:val="ListBullet"/>
      </w:pPr>
      <w:r>
        <w:t>"I want 2 HP laptops"</w:t>
      </w:r>
    </w:p>
    <w:p>
      <w:pPr>
        <w:pStyle w:val="Heading2"/>
      </w:pPr>
      <w:r>
        <w:t>🛍️ Cart Management</w:t>
      </w:r>
    </w:p>
    <w:p>
      <w:pPr>
        <w:pStyle w:val="ListBullet"/>
      </w:pPr>
      <w:r>
        <w:t>"What's in my cart?"</w:t>
      </w:r>
    </w:p>
    <w:p>
      <w:pPr>
        <w:pStyle w:val="ListBullet"/>
      </w:pPr>
      <w:r>
        <w:t>"Remove the iPhone from my cart"</w:t>
      </w:r>
    </w:p>
    <w:p>
      <w:pPr>
        <w:pStyle w:val="Heading2"/>
      </w:pPr>
      <w:r>
        <w:t>🧾 Order Placement</w:t>
      </w:r>
    </w:p>
    <w:p>
      <w:pPr>
        <w:pStyle w:val="ListBullet"/>
      </w:pPr>
      <w:r>
        <w:t>"Place my order"</w:t>
      </w:r>
    </w:p>
    <w:p>
      <w:pPr>
        <w:pStyle w:val="ListBullet"/>
      </w:pPr>
      <w:r>
        <w:t>"Checkout my cart"</w:t>
      </w:r>
    </w:p>
    <w:p>
      <w:pPr>
        <w:pStyle w:val="Heading2"/>
      </w:pPr>
      <w:r>
        <w:t>📦 Order Tracking</w:t>
      </w:r>
    </w:p>
    <w:p>
      <w:pPr>
        <w:pStyle w:val="ListBullet"/>
      </w:pPr>
      <w:r>
        <w:t>"Where is my order?"</w:t>
      </w:r>
    </w:p>
    <w:p>
      <w:pPr>
        <w:pStyle w:val="ListBullet"/>
      </w:pPr>
      <w:r>
        <w:t>"Order status for order #1234"</w:t>
      </w:r>
    </w:p>
    <w:p>
      <w:pPr>
        <w:pStyle w:val="Heading2"/>
      </w:pPr>
      <w:r>
        <w:t>❓ FAQs</w:t>
      </w:r>
    </w:p>
    <w:p>
      <w:pPr>
        <w:pStyle w:val="ListBullet"/>
      </w:pPr>
      <w:r>
        <w:t>"What is your return policy?"</w:t>
      </w:r>
    </w:p>
    <w:p>
      <w:pPr>
        <w:pStyle w:val="ListBullet"/>
      </w:pPr>
      <w:r>
        <w:t>"How long does delivery take?"</w:t>
      </w:r>
    </w:p>
    <w:p>
      <w:pPr>
        <w:pStyle w:val="ListBullet"/>
      </w:pPr>
      <w:r>
        <w:t>"What payment methods are accepted?"</w:t>
      </w:r>
    </w:p>
    <w:p>
      <w:pPr>
        <w:pStyle w:val="Heading1"/>
      </w:pPr>
      <w:r>
        <w:t>🧭 Ordering via Chatbot: Step-by-Step</w:t>
      </w:r>
    </w:p>
    <w:p>
      <w:pPr>
        <w:pStyle w:val="ListNumber"/>
      </w:pPr>
      <w:r>
        <w:t>Find a product - Ask: “I want to buy a phone” or “Show me cameras”</w:t>
      </w:r>
    </w:p>
    <w:p>
      <w:pPr>
        <w:pStyle w:val="ListNumber"/>
      </w:pPr>
      <w:r>
        <w:t>Add it to cart - Say: “Add 1 Samsung Galaxy to my cart”</w:t>
      </w:r>
    </w:p>
    <w:p>
      <w:pPr>
        <w:pStyle w:val="ListNumber"/>
      </w:pPr>
      <w:r>
        <w:t>Check your cart - Say: “What’s in my cart?”</w:t>
      </w:r>
    </w:p>
    <w:p>
      <w:pPr>
        <w:pStyle w:val="ListNumber"/>
      </w:pPr>
      <w:r>
        <w:t>Place the order - Say: “Place my order”</w:t>
      </w:r>
    </w:p>
    <w:p>
      <w:pPr>
        <w:pStyle w:val="Heading1"/>
      </w:pPr>
      <w:r>
        <w:t>🛠️ Tips for Best Experience</w:t>
      </w:r>
    </w:p>
    <w:p>
      <w:pPr>
        <w:pStyle w:val="ListBullet"/>
      </w:pPr>
      <w:r>
        <w:t>Use clear product names when requesting items.</w:t>
      </w:r>
    </w:p>
    <w:p>
      <w:pPr>
        <w:pStyle w:val="ListBullet"/>
      </w:pPr>
      <w:r>
        <w:t>If the bot asks for clarification (e.g., missing quantity), just answer directly.</w:t>
      </w:r>
    </w:p>
    <w:p>
      <w:pPr>
        <w:pStyle w:val="ListBullet"/>
      </w:pPr>
      <w:r>
        <w:t>You can always say “start over” or “help” if you get stuck.</w:t>
      </w:r>
    </w:p>
    <w:p>
      <w:pPr>
        <w:pStyle w:val="Heading1"/>
      </w:pPr>
      <w:r>
        <w:t>🧑‍💻 Contacting Support</w:t>
      </w:r>
    </w:p>
    <w:p>
      <w:r>
        <w:t>If the chatbot cannot handle your request, it will offer to connect you with a human support agent (if enabled) or provide contact options.</w:t>
      </w:r>
    </w:p>
    <w:p>
      <w:pPr>
        <w:pStyle w:val="Heading1"/>
      </w:pPr>
      <w:r>
        <w:t>🔐 Privacy &amp; Security</w:t>
      </w:r>
    </w:p>
    <w:p>
      <w:r>
        <w:t>The chatbot follows strict data handling policies. Personal and payment details are managed securely through the backend systems and never stored in the chatbot conversation.</w:t>
      </w:r>
    </w:p>
    <w:p>
      <w:pPr>
        <w:pStyle w:val="Heading1"/>
      </w:pPr>
      <w:r>
        <w:t>📱 Supported Platforms</w:t>
      </w:r>
    </w:p>
    <w:p>
      <w:pPr>
        <w:pStyle w:val="ListBullet"/>
      </w:pPr>
      <w:r>
        <w:t>Website widget (desktop &amp; mobile)</w:t>
      </w:r>
    </w:p>
    <w:p>
      <w:pPr>
        <w:pStyle w:val="ListBullet"/>
      </w:pPr>
      <w:r>
        <w:t>Optional integration with WhatsApp, Facebook Messenger, or SMS (if implemented)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